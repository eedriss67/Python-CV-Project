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Idris Olundegun | 700000 | eedriss67@hotmail.com</w:t>
      </w:r>
    </w:p>
    <w:p>
      <w:pPr>
        <w:pStyle w:val="Heading1"/>
      </w:pPr>
      <w:r>
        <w:t>About me</w:t>
      </w:r>
    </w:p>
    <w:p>
      <w:r>
        <w:t>I love python programming and i have great passion for computer repairs.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Fortune Cookies Ltd </w:t>
      </w:r>
      <w:r>
        <w:t>2006 - 2016</w:t>
        <w:br/>
      </w:r>
      <w:r>
        <w:t>Production Assistance</w:t>
      </w:r>
    </w:p>
    <w:p>
      <w:r>
        <w:rPr>
          <w:b/>
        </w:rPr>
        <w:t xml:space="preserve">CIS Security Company Ltd </w:t>
      </w:r>
      <w:r>
        <w:t>1999 - 2006</w:t>
        <w:br/>
      </w:r>
      <w:r>
        <w:t>Security Officer</w:t>
      </w:r>
    </w:p>
    <w:p>
      <w:r>
        <w:rPr>
          <w:b/>
        </w:rPr>
        <w:t xml:space="preserve">FairFax Meadow </w:t>
      </w:r>
      <w:r>
        <w:t>1998 - 1999</w:t>
        <w:br/>
      </w:r>
      <w:r>
        <w:t>Production Assistance</w:t>
      </w:r>
    </w:p>
    <w:p>
      <w:pPr>
        <w:pStyle w:val="Heading1"/>
      </w:pPr>
      <w:r>
        <w:t>Skills</w:t>
      </w:r>
    </w:p>
    <w:p>
      <w:pPr>
        <w:pStyle w:val="ListBullet"/>
      </w:pPr>
      <w:r>
        <w:t>Computer Repairs</w:t>
        <w:br/>
      </w:r>
    </w:p>
    <w:p>
      <w:pPr>
        <w:pStyle w:val="ListBullet"/>
      </w:pPr>
      <w:r>
        <w:t>Python Programming</w:t>
        <w:br/>
      </w:r>
    </w:p>
    <w:p>
      <w:pPr>
        <w:pStyle w:val="ListBullet"/>
      </w:pPr>
      <w:r>
        <w:t>Python Data Analyst</w:t>
        <w:br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This CV was generated courtesy of Amigoscode YouTube Python Tutorial.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MY CV RESUME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 Cena" w:hAnsi="Ar Cena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color w:val="0000FF"/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